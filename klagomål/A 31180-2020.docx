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31180-2020 i Nora kommun</w:t>
      </w:r>
    </w:p>
    <w:p>
      <w:r>
        <w:t>Detta dokument behandlar höga naturvärden i avverkningsamälan A 31180-2020 i Nora kommun. Denna avverkningsanmälan inkom 2020-06-30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fjällvråk (NT, §4), stenfalk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1180-2020.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6595569, E 500171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Fjällvråk (NT, §4)</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