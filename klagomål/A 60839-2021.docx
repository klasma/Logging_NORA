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60839-2021 i Nora kommun</w:t>
      </w:r>
    </w:p>
    <w:p>
      <w:r>
        <w:t>Detta dokument behandlar höga naturvärden i avverkningsamälan A 60839-2021 i Nora kommun. Denna avverkningsanmälan inkom 2021-10-26 och omfattar 3,6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brunklöver (NT), drillsnäppa (NT, §4) och grönvit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60839-2021.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6596469, E 502551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Grönvit nattviol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