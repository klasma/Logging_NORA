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22408-2023 i Nora kommun</w:t>
      </w:r>
    </w:p>
    <w:p>
      <w:r>
        <w:t>Detta dokument behandlar höga naturvärden i avverkningsamälan A 22408-2023 i Nora kommun. Denna avverkningsanmälan inkom 2023-05-24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gul taggsvamp (NT), fjällig taggsvamp s.str.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2408-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6601090, E 508317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